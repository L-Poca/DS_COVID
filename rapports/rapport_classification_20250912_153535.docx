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de Classification - Modèles ML</w:t>
      </w:r>
    </w:p>
    <w:p>
      <w:r>
        <w:t>Généré le : 12/09/2025 à 15:35:35</w:t>
      </w:r>
    </w:p>
    <w:p>
      <w:r>
        <w:t>Modèles évalués sur le dataset COVID-19 Radiography (4 classes).</w:t>
      </w:r>
    </w:p>
    <w:p>
      <w:pPr>
        <w:pStyle w:val="Heading1"/>
      </w:pPr>
      <w:r>
        <w:t>Modèle : RandomForest</w:t>
      </w:r>
    </w:p>
    <w:p>
      <w:pPr>
        <w:pStyle w:val="Heading2"/>
      </w:pPr>
      <w:r>
        <w:t>Rapport de classification</w:t>
      </w:r>
    </w:p>
    <w:p>
      <w:r>
        <w:t xml:space="preserve">              precision    recall  f1-score   support</w:t>
        <w:br/>
        <w:br/>
        <w:t xml:space="preserve">           0       0.60      0.64      0.62       200</w:t>
        <w:br/>
        <w:t xml:space="preserve">           1       0.71      0.62      0.66       200</w:t>
        <w:br/>
        <w:t xml:space="preserve">           2       0.89      0.93      0.91       200</w:t>
        <w:br/>
        <w:t xml:space="preserve">           3       0.66      0.68      0.67       200</w:t>
        <w:br/>
        <w:br/>
        <w:t xml:space="preserve">    accuracy                           0.72       800</w:t>
        <w:br/>
        <w:t xml:space="preserve">   macro avg       0.72      0.72      0.72       800</w:t>
        <w:br/>
        <w:t>weighted avg       0.72      0.72      0.72       800</w:t>
        <w:br/>
      </w:r>
    </w:p>
    <w:p>
      <w:pPr>
        <w:pStyle w:val="Heading2"/>
      </w:pPr>
      <w:r>
        <w:t>Matrice de confusion</w:t>
      </w:r>
    </w:p>
    <w:p>
      <w:r>
        <w:drawing>
          <wp:inline xmlns:a="http://schemas.openxmlformats.org/drawingml/2006/main" xmlns:pic="http://schemas.openxmlformats.org/drawingml/2006/picture">
            <wp:extent cx="41148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RandomFor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Modèle : LinearSVM</w:t>
      </w:r>
    </w:p>
    <w:p>
      <w:pPr>
        <w:pStyle w:val="Heading2"/>
      </w:pPr>
      <w:r>
        <w:t>Rapport de classification</w:t>
      </w:r>
    </w:p>
    <w:p>
      <w:r>
        <w:t xml:space="preserve">              precision    recall  f1-score   support</w:t>
        <w:br/>
        <w:br/>
        <w:t xml:space="preserve">           0       0.53      0.43      0.48       200</w:t>
        <w:br/>
        <w:t xml:space="preserve">           1       0.52      0.56      0.54       200</w:t>
        <w:br/>
        <w:t xml:space="preserve">           2       0.81      0.93      0.87       200</w:t>
        <w:br/>
        <w:t xml:space="preserve">           3       0.56      0.54      0.55       200</w:t>
        <w:br/>
        <w:br/>
        <w:t xml:space="preserve">    accuracy                           0.61       800</w:t>
        <w:br/>
        <w:t xml:space="preserve">   macro avg       0.60      0.61      0.61       800</w:t>
        <w:br/>
        <w:t>weighted avg       0.60      0.61      0.61       800</w:t>
        <w:br/>
      </w:r>
    </w:p>
    <w:p>
      <w:pPr>
        <w:pStyle w:val="Heading2"/>
      </w:pPr>
      <w:r>
        <w:t>Matrice de confusion</w:t>
      </w:r>
    </w:p>
    <w:p>
      <w:r>
        <w:drawing>
          <wp:inline xmlns:a="http://schemas.openxmlformats.org/drawingml/2006/main" xmlns:pic="http://schemas.openxmlformats.org/drawingml/2006/picture">
            <wp:extent cx="41148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LinearSV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